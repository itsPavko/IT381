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91342" w14:textId="77777777" w:rsidR="00D40E5C" w:rsidRDefault="00D40E5C" w:rsidP="00D40E5C">
      <w:pPr>
        <w:jc w:val="center"/>
      </w:pPr>
      <w:r w:rsidRPr="003E0B94">
        <w:rPr>
          <w:noProof/>
          <w:color w:val="000000"/>
          <w:bdr w:val="none" w:sz="0" w:space="0" w:color="auto" w:frame="1"/>
        </w:rPr>
        <w:drawing>
          <wp:inline distT="0" distB="0" distL="0" distR="0" wp14:anchorId="720116EC" wp14:editId="2ED95066">
            <wp:extent cx="2495550" cy="1962150"/>
            <wp:effectExtent l="0" t="0" r="0" b="0"/>
            <wp:docPr id="797768980" name="Picture 1"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68980" name="Picture 1" descr="A black background with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550" cy="1962150"/>
                    </a:xfrm>
                    <a:prstGeom prst="rect">
                      <a:avLst/>
                    </a:prstGeom>
                    <a:noFill/>
                    <a:ln>
                      <a:noFill/>
                    </a:ln>
                  </pic:spPr>
                </pic:pic>
              </a:graphicData>
            </a:graphic>
          </wp:inline>
        </w:drawing>
      </w:r>
    </w:p>
    <w:p w14:paraId="3674A80A" w14:textId="77777777" w:rsidR="00D40E5C" w:rsidRDefault="00D40E5C" w:rsidP="00D40E5C">
      <w:pPr>
        <w:jc w:val="center"/>
      </w:pPr>
    </w:p>
    <w:p w14:paraId="345F520A" w14:textId="77777777" w:rsidR="00D40E5C" w:rsidRDefault="00D40E5C" w:rsidP="00D40E5C">
      <w:pPr>
        <w:jc w:val="center"/>
      </w:pPr>
    </w:p>
    <w:p w14:paraId="47DB0B45" w14:textId="77777777" w:rsidR="00D40E5C" w:rsidRDefault="00D40E5C" w:rsidP="00D40E5C">
      <w:pPr>
        <w:jc w:val="center"/>
      </w:pPr>
    </w:p>
    <w:p w14:paraId="394C3467" w14:textId="77777777" w:rsidR="00D40E5C" w:rsidRDefault="00D40E5C" w:rsidP="00D40E5C">
      <w:pPr>
        <w:jc w:val="center"/>
        <w:rPr>
          <w:b/>
          <w:bCs/>
          <w:i/>
          <w:iCs/>
          <w:sz w:val="36"/>
          <w:szCs w:val="36"/>
        </w:rPr>
      </w:pPr>
      <w:r w:rsidRPr="00404D40">
        <w:rPr>
          <w:b/>
          <w:bCs/>
          <w:i/>
          <w:iCs/>
          <w:sz w:val="36"/>
          <w:szCs w:val="36"/>
        </w:rPr>
        <w:t>IT381 Zaštita i bezbednost informacija</w:t>
      </w:r>
    </w:p>
    <w:p w14:paraId="3B832132" w14:textId="77777777" w:rsidR="00D40E5C" w:rsidRDefault="00D40E5C" w:rsidP="00D40E5C">
      <w:pPr>
        <w:jc w:val="center"/>
        <w:rPr>
          <w:b/>
          <w:bCs/>
          <w:i/>
          <w:iCs/>
          <w:sz w:val="36"/>
          <w:szCs w:val="36"/>
        </w:rPr>
      </w:pPr>
    </w:p>
    <w:p w14:paraId="309D4379" w14:textId="77777777" w:rsidR="00D40E5C" w:rsidRDefault="00D40E5C" w:rsidP="00D40E5C">
      <w:pPr>
        <w:jc w:val="center"/>
        <w:rPr>
          <w:b/>
          <w:bCs/>
          <w:i/>
          <w:iCs/>
          <w:sz w:val="24"/>
          <w:szCs w:val="24"/>
        </w:rPr>
      </w:pPr>
    </w:p>
    <w:p w14:paraId="1C32374D" w14:textId="77777777" w:rsidR="00D40E5C" w:rsidRDefault="00D40E5C" w:rsidP="00D40E5C">
      <w:pPr>
        <w:jc w:val="center"/>
        <w:rPr>
          <w:b/>
          <w:bCs/>
          <w:i/>
          <w:iCs/>
          <w:sz w:val="24"/>
          <w:szCs w:val="24"/>
        </w:rPr>
      </w:pPr>
    </w:p>
    <w:p w14:paraId="4D803D3E" w14:textId="77777777" w:rsidR="00D40E5C" w:rsidRDefault="00D40E5C" w:rsidP="00D40E5C">
      <w:pPr>
        <w:jc w:val="center"/>
        <w:rPr>
          <w:b/>
          <w:bCs/>
          <w:i/>
          <w:iCs/>
          <w:sz w:val="24"/>
          <w:szCs w:val="24"/>
        </w:rPr>
      </w:pPr>
    </w:p>
    <w:p w14:paraId="4BBA5D2C" w14:textId="4256E9F8" w:rsidR="00D40E5C" w:rsidRDefault="00D40E5C" w:rsidP="00D40E5C">
      <w:pPr>
        <w:jc w:val="center"/>
        <w:rPr>
          <w:b/>
          <w:bCs/>
          <w:i/>
          <w:iCs/>
          <w:sz w:val="24"/>
          <w:szCs w:val="24"/>
        </w:rPr>
      </w:pPr>
      <w:r>
        <w:rPr>
          <w:b/>
          <w:bCs/>
          <w:i/>
          <w:iCs/>
          <w:sz w:val="24"/>
          <w:szCs w:val="24"/>
        </w:rPr>
        <w:t>Domaći zadatak br. 8</w:t>
      </w:r>
    </w:p>
    <w:p w14:paraId="47953F2B" w14:textId="77777777" w:rsidR="00D40E5C" w:rsidRDefault="00D40E5C" w:rsidP="00D40E5C">
      <w:pPr>
        <w:jc w:val="center"/>
        <w:rPr>
          <w:b/>
          <w:bCs/>
          <w:i/>
          <w:iCs/>
          <w:sz w:val="24"/>
          <w:szCs w:val="24"/>
        </w:rPr>
      </w:pPr>
    </w:p>
    <w:p w14:paraId="43A53AD3" w14:textId="77777777" w:rsidR="00D40E5C" w:rsidRDefault="00D40E5C" w:rsidP="00D40E5C">
      <w:pPr>
        <w:jc w:val="center"/>
        <w:rPr>
          <w:b/>
          <w:bCs/>
          <w:i/>
          <w:iCs/>
          <w:sz w:val="24"/>
          <w:szCs w:val="24"/>
        </w:rPr>
      </w:pPr>
    </w:p>
    <w:p w14:paraId="34CE8134" w14:textId="77777777" w:rsidR="00D40E5C" w:rsidRDefault="00D40E5C" w:rsidP="00D40E5C">
      <w:pPr>
        <w:jc w:val="center"/>
        <w:rPr>
          <w:b/>
          <w:bCs/>
          <w:i/>
          <w:iCs/>
          <w:sz w:val="24"/>
          <w:szCs w:val="24"/>
        </w:rPr>
      </w:pPr>
    </w:p>
    <w:p w14:paraId="713F657B" w14:textId="77777777" w:rsidR="00D40E5C" w:rsidRDefault="00D40E5C" w:rsidP="00D40E5C">
      <w:pPr>
        <w:jc w:val="center"/>
        <w:rPr>
          <w:b/>
          <w:bCs/>
          <w:i/>
          <w:iCs/>
          <w:sz w:val="24"/>
          <w:szCs w:val="24"/>
        </w:rPr>
      </w:pPr>
    </w:p>
    <w:p w14:paraId="2825055D" w14:textId="77777777" w:rsidR="00D40E5C" w:rsidRDefault="00D40E5C" w:rsidP="00D40E5C">
      <w:pPr>
        <w:jc w:val="center"/>
        <w:rPr>
          <w:b/>
          <w:bCs/>
          <w:i/>
          <w:iCs/>
          <w:sz w:val="24"/>
          <w:szCs w:val="24"/>
        </w:rPr>
      </w:pPr>
    </w:p>
    <w:p w14:paraId="2F4B86FF" w14:textId="77777777" w:rsidR="00D40E5C" w:rsidRDefault="00D40E5C" w:rsidP="00D40E5C">
      <w:pPr>
        <w:jc w:val="center"/>
        <w:rPr>
          <w:b/>
          <w:bCs/>
          <w:i/>
          <w:iCs/>
          <w:sz w:val="24"/>
          <w:szCs w:val="24"/>
        </w:rPr>
      </w:pPr>
    </w:p>
    <w:p w14:paraId="7F869FAD" w14:textId="77777777" w:rsidR="00D40E5C" w:rsidRDefault="00D40E5C" w:rsidP="00D40E5C">
      <w:pPr>
        <w:jc w:val="center"/>
        <w:rPr>
          <w:b/>
          <w:bCs/>
          <w:i/>
          <w:iCs/>
          <w:sz w:val="24"/>
          <w:szCs w:val="24"/>
        </w:rPr>
      </w:pPr>
    </w:p>
    <w:p w14:paraId="6AA8B525" w14:textId="77777777" w:rsidR="00D40E5C" w:rsidRDefault="00D40E5C" w:rsidP="00D40E5C">
      <w:pPr>
        <w:jc w:val="center"/>
        <w:rPr>
          <w:b/>
          <w:bCs/>
          <w:i/>
          <w:iCs/>
          <w:sz w:val="24"/>
          <w:szCs w:val="24"/>
        </w:rPr>
      </w:pPr>
    </w:p>
    <w:p w14:paraId="653A2BAC" w14:textId="77777777" w:rsidR="00D40E5C" w:rsidRDefault="00D40E5C" w:rsidP="00D40E5C">
      <w:pPr>
        <w:jc w:val="center"/>
        <w:rPr>
          <w:b/>
          <w:bCs/>
          <w:i/>
          <w:iCs/>
          <w:sz w:val="24"/>
          <w:szCs w:val="24"/>
        </w:rPr>
      </w:pPr>
    </w:p>
    <w:p w14:paraId="03AA6085" w14:textId="77777777" w:rsidR="00D40E5C" w:rsidRDefault="00D40E5C" w:rsidP="00D40E5C">
      <w:pPr>
        <w:jc w:val="center"/>
        <w:rPr>
          <w:b/>
          <w:bCs/>
          <w:i/>
          <w:iCs/>
          <w:sz w:val="24"/>
          <w:szCs w:val="24"/>
        </w:rPr>
      </w:pPr>
    </w:p>
    <w:p w14:paraId="3A458B89" w14:textId="77777777" w:rsidR="00D40E5C" w:rsidRDefault="00D40E5C" w:rsidP="00D40E5C">
      <w:pPr>
        <w:rPr>
          <w:b/>
          <w:bCs/>
          <w:i/>
          <w:iCs/>
          <w:sz w:val="24"/>
          <w:szCs w:val="24"/>
        </w:rPr>
      </w:pPr>
    </w:p>
    <w:p w14:paraId="1906C99C" w14:textId="1F8F8316" w:rsidR="00D40E5C" w:rsidRDefault="00D40E5C" w:rsidP="00D40E5C">
      <w:pPr>
        <w:rPr>
          <w:b/>
          <w:bCs/>
          <w:i/>
          <w:iCs/>
          <w:sz w:val="24"/>
          <w:szCs w:val="24"/>
        </w:rPr>
      </w:pPr>
      <w:r>
        <w:rPr>
          <w:b/>
          <w:bCs/>
          <w:i/>
          <w:iCs/>
          <w:sz w:val="24"/>
          <w:szCs w:val="24"/>
        </w:rPr>
        <w:t xml:space="preserve">Ime i prezime: </w:t>
      </w:r>
      <w:r w:rsidR="005321EE">
        <w:rPr>
          <w:b/>
          <w:bCs/>
          <w:i/>
          <w:iCs/>
          <w:sz w:val="24"/>
          <w:szCs w:val="24"/>
        </w:rPr>
        <w:t>Jovan Pavkovic</w:t>
      </w:r>
    </w:p>
    <w:p w14:paraId="34711A0C" w14:textId="61A8AB22" w:rsidR="00D40E5C" w:rsidRDefault="00D40E5C" w:rsidP="00D40E5C">
      <w:pPr>
        <w:rPr>
          <w:b/>
          <w:bCs/>
          <w:i/>
          <w:iCs/>
          <w:sz w:val="24"/>
          <w:szCs w:val="24"/>
        </w:rPr>
      </w:pPr>
      <w:r>
        <w:rPr>
          <w:b/>
          <w:bCs/>
          <w:i/>
          <w:iCs/>
          <w:sz w:val="24"/>
          <w:szCs w:val="24"/>
        </w:rPr>
        <w:t>Broj indeksa: 44</w:t>
      </w:r>
      <w:r w:rsidR="005321EE">
        <w:rPr>
          <w:b/>
          <w:bCs/>
          <w:i/>
          <w:iCs/>
          <w:sz w:val="24"/>
          <w:szCs w:val="24"/>
        </w:rPr>
        <w:t>42</w:t>
      </w:r>
    </w:p>
    <w:p w14:paraId="45109889" w14:textId="77777777" w:rsidR="004B6B09" w:rsidRDefault="004B6B09"/>
    <w:p w14:paraId="503FF34B" w14:textId="77777777" w:rsidR="00D40E5C" w:rsidRDefault="00D40E5C"/>
    <w:p w14:paraId="0E808504" w14:textId="77777777" w:rsidR="00D40E5C" w:rsidRDefault="00D40E5C"/>
    <w:p w14:paraId="57CE91EA" w14:textId="77777777" w:rsidR="00D40E5C" w:rsidRPr="00D40E5C" w:rsidRDefault="00D40E5C" w:rsidP="00D40E5C">
      <w:pPr>
        <w:rPr>
          <w:b/>
          <w:bCs/>
          <w:lang w:val="sl-SI"/>
        </w:rPr>
      </w:pPr>
      <w:r w:rsidRPr="00D40E5C">
        <w:rPr>
          <w:b/>
          <w:bCs/>
          <w:lang w:val="sl-SI"/>
        </w:rPr>
        <w:t>Tekst Zadataka</w:t>
      </w:r>
    </w:p>
    <w:p w14:paraId="2AC09BAB" w14:textId="77777777" w:rsidR="00D40E5C" w:rsidRPr="00D40E5C" w:rsidRDefault="00D40E5C" w:rsidP="00D40E5C">
      <w:pPr>
        <w:rPr>
          <w:lang w:val="sl-SI"/>
        </w:rPr>
      </w:pPr>
      <w:r w:rsidRPr="00D40E5C">
        <w:rPr>
          <w:lang w:val="sl-SI"/>
        </w:rPr>
        <w:t>Za rešenje zadatka potrebno je:</w:t>
      </w:r>
    </w:p>
    <w:p w14:paraId="3A20CAE9" w14:textId="77777777" w:rsidR="00D40E5C" w:rsidRPr="00D40E5C" w:rsidRDefault="00D40E5C" w:rsidP="00D40E5C">
      <w:pPr>
        <w:numPr>
          <w:ilvl w:val="0"/>
          <w:numId w:val="1"/>
        </w:numPr>
        <w:rPr>
          <w:lang w:val="sl-SI"/>
        </w:rPr>
      </w:pPr>
      <w:r w:rsidRPr="00D40E5C">
        <w:rPr>
          <w:lang w:val="sl-SI"/>
        </w:rPr>
        <w:t>Metasploit</w:t>
      </w:r>
    </w:p>
    <w:p w14:paraId="171513AE" w14:textId="77777777" w:rsidR="00D40E5C" w:rsidRPr="00D40E5C" w:rsidRDefault="00D40E5C" w:rsidP="00D40E5C">
      <w:pPr>
        <w:numPr>
          <w:ilvl w:val="0"/>
          <w:numId w:val="1"/>
        </w:numPr>
        <w:rPr>
          <w:lang w:val="sl-SI"/>
        </w:rPr>
      </w:pPr>
      <w:r w:rsidRPr="00D40E5C">
        <w:rPr>
          <w:lang w:val="sl-SI"/>
        </w:rPr>
        <w:t>Metasploitable Zadatak</w:t>
      </w:r>
    </w:p>
    <w:p w14:paraId="1EA0B52F" w14:textId="77777777" w:rsidR="00D40E5C" w:rsidRPr="00D40E5C" w:rsidRDefault="00D40E5C" w:rsidP="00D40E5C">
      <w:pPr>
        <w:rPr>
          <w:lang w:val="sl-SI"/>
        </w:rPr>
      </w:pPr>
      <w:r w:rsidRPr="00D40E5C">
        <w:rPr>
          <w:lang w:val="sl-SI"/>
        </w:rPr>
        <w:t>Preuzmite i instalirajte Metasploit. Preuzmite, raspakujte i pokrenite Metasploitable2.</w:t>
      </w:r>
    </w:p>
    <w:p w14:paraId="16537DAE" w14:textId="77777777" w:rsidR="00D40E5C" w:rsidRPr="00D40E5C" w:rsidRDefault="00D40E5C" w:rsidP="00D40E5C">
      <w:pPr>
        <w:rPr>
          <w:lang w:val="sl-SI"/>
        </w:rPr>
      </w:pPr>
      <w:r w:rsidRPr="00D40E5C">
        <w:rPr>
          <w:lang w:val="sl-SI"/>
        </w:rPr>
        <w:t>Pokrenite Metasploitable2 virtuelnu mašinu.</w:t>
      </w:r>
    </w:p>
    <w:p w14:paraId="1C093921" w14:textId="77777777" w:rsidR="00D40E5C" w:rsidRPr="00D40E5C" w:rsidRDefault="00D40E5C" w:rsidP="00D40E5C">
      <w:pPr>
        <w:rPr>
          <w:b/>
          <w:lang w:val="sl-SI"/>
        </w:rPr>
      </w:pPr>
      <w:r w:rsidRPr="00D40E5C">
        <w:rPr>
          <w:lang w:val="sl-SI"/>
        </w:rPr>
        <w:t xml:space="preserve">Ulogujte se username: msfadmin, password: </w:t>
      </w:r>
      <w:r w:rsidRPr="00D40E5C">
        <w:rPr>
          <w:b/>
          <w:lang w:val="sl-SI"/>
        </w:rPr>
        <w:t>msfadmin</w:t>
      </w:r>
    </w:p>
    <w:p w14:paraId="28E17451" w14:textId="77777777" w:rsidR="00D40E5C" w:rsidRPr="00D40E5C" w:rsidRDefault="00D40E5C" w:rsidP="00D40E5C">
      <w:pPr>
        <w:rPr>
          <w:lang w:val="sl-SI"/>
        </w:rPr>
      </w:pPr>
      <w:r w:rsidRPr="00D40E5C">
        <w:rPr>
          <w:lang w:val="sl-SI"/>
        </w:rPr>
        <w:t>Pomoću komande „ifconfig“ pronađite adresu virtuelne mašine unutar lokalne mreže.</w:t>
      </w:r>
    </w:p>
    <w:p w14:paraId="6C380C48" w14:textId="77777777" w:rsidR="00D40E5C" w:rsidRPr="00D40E5C" w:rsidRDefault="00D40E5C" w:rsidP="00D40E5C">
      <w:pPr>
        <w:rPr>
          <w:lang w:val="sl-SI"/>
        </w:rPr>
      </w:pPr>
      <w:r w:rsidRPr="00D40E5C">
        <w:rPr>
          <w:lang w:val="sl-SI"/>
        </w:rPr>
        <w:t>Pokrenite metasploit konzolu (msfconsole).</w:t>
      </w:r>
    </w:p>
    <w:p w14:paraId="3D3C2396" w14:textId="77777777" w:rsidR="00D40E5C" w:rsidRPr="00D40E5C" w:rsidRDefault="00D40E5C" w:rsidP="00D40E5C">
      <w:pPr>
        <w:rPr>
          <w:lang w:val="sl-SI"/>
        </w:rPr>
      </w:pPr>
      <w:r w:rsidRPr="00D40E5C">
        <w:rPr>
          <w:lang w:val="sl-SI"/>
        </w:rPr>
        <w:t>Pokrenite komandu „nmap ip_adresa_vm“, primetite da je otvoren port 139. Pokrenite komandu „info exploit/multi/samba/usermap_script“ i informišite se o exploit.</w:t>
      </w:r>
    </w:p>
    <w:p w14:paraId="472E0E07" w14:textId="77777777" w:rsidR="00D40E5C" w:rsidRPr="00D40E5C" w:rsidRDefault="00D40E5C" w:rsidP="00D40E5C">
      <w:pPr>
        <w:rPr>
          <w:lang w:val="sl-SI"/>
        </w:rPr>
      </w:pPr>
      <w:r w:rsidRPr="00D40E5C">
        <w:rPr>
          <w:lang w:val="sl-SI"/>
        </w:rPr>
        <w:t>Zatim pokrenite redom komande: „use exploit/multi/samba/usermap_script“,</w:t>
      </w:r>
    </w:p>
    <w:p w14:paraId="7BEF0824" w14:textId="77777777" w:rsidR="00D40E5C" w:rsidRDefault="00D40E5C" w:rsidP="00D40E5C">
      <w:pPr>
        <w:rPr>
          <w:lang w:val="sl-SI"/>
        </w:rPr>
      </w:pPr>
      <w:r w:rsidRPr="00D40E5C">
        <w:rPr>
          <w:lang w:val="sl-SI"/>
        </w:rPr>
        <w:t xml:space="preserve">„set rhost ip_adresa_vm“ i „exploit“. </w:t>
      </w:r>
    </w:p>
    <w:p w14:paraId="4CDD08E5" w14:textId="7C985B2F" w:rsidR="00D40E5C" w:rsidRPr="00D40E5C" w:rsidRDefault="00D40E5C" w:rsidP="00D40E5C">
      <w:pPr>
        <w:rPr>
          <w:lang w:val="sl-SI"/>
        </w:rPr>
      </w:pPr>
      <w:r w:rsidRPr="00D40E5C">
        <w:rPr>
          <w:lang w:val="sl-SI"/>
        </w:rPr>
        <w:t>Pitanja</w:t>
      </w:r>
    </w:p>
    <w:p w14:paraId="56AB17AD" w14:textId="77777777" w:rsidR="00D40E5C" w:rsidRPr="00D40E5C" w:rsidRDefault="00D40E5C" w:rsidP="00D40E5C">
      <w:pPr>
        <w:numPr>
          <w:ilvl w:val="0"/>
          <w:numId w:val="2"/>
        </w:numPr>
        <w:spacing w:after="0"/>
        <w:rPr>
          <w:lang w:val="sl-SI"/>
        </w:rPr>
      </w:pPr>
      <w:r w:rsidRPr="00D40E5C">
        <w:rPr>
          <w:lang w:val="sl-SI"/>
        </w:rPr>
        <w:t>Šta je Metasploit i koje su njegove mogućnosti?</w:t>
      </w:r>
    </w:p>
    <w:p w14:paraId="7CB8238E" w14:textId="716DA11E" w:rsidR="00D40E5C" w:rsidRPr="00D40E5C" w:rsidRDefault="00D40E5C" w:rsidP="00D40E5C">
      <w:pPr>
        <w:numPr>
          <w:ilvl w:val="0"/>
          <w:numId w:val="2"/>
        </w:numPr>
        <w:spacing w:after="0"/>
        <w:rPr>
          <w:lang w:val="sl-SI"/>
        </w:rPr>
      </w:pPr>
      <w:r w:rsidRPr="00D40E5C">
        <w:rPr>
          <w:lang w:val="sl-SI"/>
        </w:rPr>
        <w:t>Koje ste sve komande koristili unutar metasploit frameworka i opišite njihivu namenu?</w:t>
      </w:r>
    </w:p>
    <w:p w14:paraId="3F390B60" w14:textId="77777777" w:rsidR="00D40E5C" w:rsidRPr="00D40E5C" w:rsidRDefault="00D40E5C" w:rsidP="00D40E5C">
      <w:pPr>
        <w:numPr>
          <w:ilvl w:val="0"/>
          <w:numId w:val="2"/>
        </w:numPr>
        <w:spacing w:after="0"/>
        <w:rPr>
          <w:lang w:val="sl-SI"/>
        </w:rPr>
      </w:pPr>
      <w:r w:rsidRPr="00D40E5C">
        <w:rPr>
          <w:lang w:val="sl-SI"/>
        </w:rPr>
        <w:t>Ukratko opišite „username map script“ exploit.</w:t>
      </w:r>
    </w:p>
    <w:p w14:paraId="0A764768" w14:textId="77777777" w:rsidR="00D40E5C" w:rsidRPr="00D40E5C" w:rsidRDefault="00D40E5C" w:rsidP="00D40E5C">
      <w:pPr>
        <w:numPr>
          <w:ilvl w:val="0"/>
          <w:numId w:val="2"/>
        </w:numPr>
        <w:spacing w:after="0"/>
        <w:rPr>
          <w:lang w:val="sl-SI"/>
        </w:rPr>
      </w:pPr>
      <w:r w:rsidRPr="00D40E5C">
        <w:rPr>
          <w:lang w:val="sl-SI"/>
        </w:rPr>
        <w:t>Šta vam je omogućio ovaj exploit?</w:t>
      </w:r>
    </w:p>
    <w:p w14:paraId="6B718215" w14:textId="77777777" w:rsidR="00D40E5C" w:rsidRDefault="00D40E5C" w:rsidP="00D40E5C">
      <w:pPr>
        <w:rPr>
          <w:b/>
          <w:bCs/>
          <w:lang w:val="sl-SI"/>
        </w:rPr>
      </w:pPr>
    </w:p>
    <w:p w14:paraId="0B2FBB61" w14:textId="57ABE9F1" w:rsidR="00D40E5C" w:rsidRDefault="00D40E5C" w:rsidP="00D40E5C">
      <w:pPr>
        <w:rPr>
          <w:b/>
          <w:bCs/>
          <w:lang w:val="sl-SI"/>
        </w:rPr>
      </w:pPr>
      <w:r w:rsidRPr="00D40E5C">
        <w:rPr>
          <w:noProof/>
          <w:lang w:val="sl-SI"/>
        </w:rPr>
        <w:drawing>
          <wp:anchor distT="0" distB="0" distL="0" distR="0" simplePos="0" relativeHeight="251659264" behindDoc="0" locked="0" layoutInCell="1" allowOverlap="1" wp14:anchorId="4D37268B" wp14:editId="704170C8">
            <wp:simplePos x="0" y="0"/>
            <wp:positionH relativeFrom="page">
              <wp:posOffset>1191895</wp:posOffset>
            </wp:positionH>
            <wp:positionV relativeFrom="paragraph">
              <wp:posOffset>385445</wp:posOffset>
            </wp:positionV>
            <wp:extent cx="5120005" cy="2499995"/>
            <wp:effectExtent l="0" t="0" r="4445" b="0"/>
            <wp:wrapTopAndBottom/>
            <wp:docPr id="183849149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91490"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l="5821" t="7605" r="5115" b="12341"/>
                    <a:stretch>
                      <a:fillRect/>
                    </a:stretch>
                  </pic:blipFill>
                  <pic:spPr bwMode="auto">
                    <a:xfrm>
                      <a:off x="0" y="0"/>
                      <a:ext cx="5120005" cy="2499995"/>
                    </a:xfrm>
                    <a:prstGeom prst="rect">
                      <a:avLst/>
                    </a:prstGeom>
                    <a:noFill/>
                  </pic:spPr>
                </pic:pic>
              </a:graphicData>
            </a:graphic>
            <wp14:sizeRelH relativeFrom="page">
              <wp14:pctWidth>0</wp14:pctWidth>
            </wp14:sizeRelH>
            <wp14:sizeRelV relativeFrom="page">
              <wp14:pctHeight>0</wp14:pctHeight>
            </wp14:sizeRelV>
          </wp:anchor>
        </w:drawing>
      </w:r>
      <w:r w:rsidRPr="00D40E5C">
        <w:rPr>
          <w:b/>
          <w:bCs/>
          <w:lang w:val="sl-SI"/>
        </w:rPr>
        <w:t>Rešenje zadataka</w:t>
      </w:r>
    </w:p>
    <w:p w14:paraId="37793DE2" w14:textId="4F219DB4" w:rsidR="00D40E5C" w:rsidRPr="00D40E5C" w:rsidRDefault="00D40E5C" w:rsidP="00D40E5C">
      <w:pPr>
        <w:rPr>
          <w:b/>
          <w:bCs/>
          <w:lang w:val="sl-SI"/>
        </w:rPr>
      </w:pPr>
    </w:p>
    <w:p w14:paraId="4147CD89" w14:textId="77777777" w:rsidR="00D40E5C" w:rsidRPr="00D40E5C" w:rsidRDefault="00D40E5C" w:rsidP="00D40E5C">
      <w:pPr>
        <w:numPr>
          <w:ilvl w:val="0"/>
          <w:numId w:val="3"/>
        </w:numPr>
        <w:rPr>
          <w:b/>
          <w:bCs/>
          <w:lang w:val="sl-SI"/>
        </w:rPr>
      </w:pPr>
      <w:r w:rsidRPr="00D40E5C">
        <w:rPr>
          <w:b/>
          <w:bCs/>
        </w:rPr>
        <w:lastRenderedPageBreak/>
        <w:t>Š</w:t>
      </w:r>
      <w:r w:rsidRPr="00D40E5C">
        <w:rPr>
          <w:b/>
          <w:bCs/>
          <w:lang w:val="sl-SI"/>
        </w:rPr>
        <w:t>ta je Metasploit i koje su njegove mogućnosti?</w:t>
      </w:r>
    </w:p>
    <w:p w14:paraId="7AA4D0B7" w14:textId="77777777" w:rsidR="00D40E5C" w:rsidRPr="00D40E5C" w:rsidRDefault="00D40E5C" w:rsidP="00D40E5C">
      <w:pPr>
        <w:rPr>
          <w:lang w:val="sl-SI"/>
        </w:rPr>
      </w:pPr>
      <w:r w:rsidRPr="00D40E5C">
        <w:rPr>
          <w:lang w:val="sl-SI"/>
        </w:rPr>
        <w:t>Metasploit je moćan i široko korišćen okvir (framework) za testiranje penetracije, razvijen za potrebe sigurnosnih profesionalaca, istraživača i etičkih hakera. Kreiran je kako bi pružio alate za izvođenje testova penetracije, razvijanje sigurnosnih alata i simuliranje napada kako bi se identifikovale i ojačale bezbednosne slabosti u sistemima.</w:t>
      </w:r>
    </w:p>
    <w:p w14:paraId="1FE7F56B" w14:textId="77777777" w:rsidR="00D40E5C" w:rsidRPr="00D40E5C" w:rsidRDefault="00D40E5C" w:rsidP="00D40E5C">
      <w:pPr>
        <w:rPr>
          <w:lang w:val="sl-SI"/>
        </w:rPr>
      </w:pPr>
      <w:r w:rsidRPr="00D40E5C">
        <w:rPr>
          <w:lang w:val="sl-SI"/>
        </w:rPr>
        <w:t>Evo nekoliko ključnih karakteristika i mogućnosti Metasploita:</w:t>
      </w:r>
    </w:p>
    <w:p w14:paraId="20BEC3F1" w14:textId="77777777" w:rsidR="00D40E5C" w:rsidRPr="00D40E5C" w:rsidRDefault="00D40E5C" w:rsidP="00D40E5C">
      <w:pPr>
        <w:rPr>
          <w:lang w:val="sl-SI"/>
        </w:rPr>
      </w:pPr>
      <w:r w:rsidRPr="00D40E5C">
        <w:rPr>
          <w:b/>
          <w:bCs/>
          <w:lang w:val="sl-SI"/>
        </w:rPr>
        <w:t>Modularnost</w:t>
      </w:r>
      <w:r w:rsidRPr="00D40E5C">
        <w:rPr>
          <w:lang w:val="sl-SI"/>
        </w:rPr>
        <w:t>: Metasploit je modularan, što znači da koristi modularni pristup. Različiti moduli pružaju funkcionalnosti za različite zadatke, uključujući isporuku eksploatacija, skeniranje ranjivosti, postavljanje payloada, snimanje saobraćaja, itd.</w:t>
      </w:r>
    </w:p>
    <w:p w14:paraId="516FC59F" w14:textId="77777777" w:rsidR="00D40E5C" w:rsidRPr="00D40E5C" w:rsidRDefault="00D40E5C" w:rsidP="00D40E5C">
      <w:pPr>
        <w:rPr>
          <w:lang w:val="sl-SI"/>
        </w:rPr>
      </w:pPr>
      <w:r w:rsidRPr="00D40E5C">
        <w:rPr>
          <w:b/>
          <w:bCs/>
          <w:lang w:val="sl-SI"/>
        </w:rPr>
        <w:t>Payloads</w:t>
      </w:r>
      <w:r w:rsidRPr="00D40E5C">
        <w:rPr>
          <w:lang w:val="sl-SI"/>
        </w:rPr>
        <w:t>: Omogućava korisnicima da ugrade "payloads" u ciljane sisteme nakon uspešnog eksploatacionog napada. Payloadi su komadići koda koji omogućavaju daljinski pristup i kontrolu nad sistemom, često korišćeni u svrhu testiranja sigurnosti.</w:t>
      </w:r>
    </w:p>
    <w:p w14:paraId="47FD5322" w14:textId="77777777" w:rsidR="00D40E5C" w:rsidRPr="00D40E5C" w:rsidRDefault="00D40E5C" w:rsidP="00D40E5C">
      <w:pPr>
        <w:rPr>
          <w:lang w:val="sl-SI"/>
        </w:rPr>
      </w:pPr>
      <w:r w:rsidRPr="00D40E5C">
        <w:rPr>
          <w:b/>
          <w:bCs/>
          <w:lang w:val="sl-SI"/>
        </w:rPr>
        <w:t>Eksploatacije</w:t>
      </w:r>
      <w:r w:rsidRPr="00D40E5C">
        <w:rPr>
          <w:lang w:val="sl-SI"/>
        </w:rPr>
        <w:t>: Metasploit uključuje brojne eksploatacije koje se mogu koristiti za iskorišćavanje ranjivosti u ciljanim sistemima. Ovi moduli pomažu testiranje bezbednosti sistema kako bi se identifikovale slabosti.</w:t>
      </w:r>
    </w:p>
    <w:p w14:paraId="5C6B082E" w14:textId="77777777" w:rsidR="00D40E5C" w:rsidRPr="00D40E5C" w:rsidRDefault="00D40E5C" w:rsidP="00D40E5C">
      <w:pPr>
        <w:rPr>
          <w:lang w:val="sl-SI"/>
        </w:rPr>
      </w:pPr>
      <w:r w:rsidRPr="00D40E5C">
        <w:rPr>
          <w:b/>
          <w:bCs/>
          <w:lang w:val="sl-SI"/>
        </w:rPr>
        <w:t>Automatizacija</w:t>
      </w:r>
      <w:r w:rsidRPr="00D40E5C">
        <w:rPr>
          <w:lang w:val="sl-SI"/>
        </w:rPr>
        <w:t>: Metasploit podržava automatizaciju testova penetracije kroz skripte i automatizovane eksploatacije. Ovo je korisno za smanjenje vremena testiranja i povećanje efikasnosti.</w:t>
      </w:r>
    </w:p>
    <w:p w14:paraId="1125BBD5" w14:textId="77777777" w:rsidR="00D40E5C" w:rsidRPr="00D40E5C" w:rsidRDefault="00D40E5C" w:rsidP="00D40E5C">
      <w:pPr>
        <w:rPr>
          <w:lang w:val="sl-SI"/>
        </w:rPr>
      </w:pPr>
      <w:r w:rsidRPr="00D40E5C">
        <w:rPr>
          <w:b/>
          <w:bCs/>
          <w:lang w:val="sl-SI"/>
        </w:rPr>
        <w:t>Post-exploitation moduli</w:t>
      </w:r>
      <w:r w:rsidRPr="00D40E5C">
        <w:rPr>
          <w:lang w:val="sl-SI"/>
        </w:rPr>
        <w:t>: Omogućava analizu i eksploataciju ciljanog sistema nakon uspešnog eksploatacionog napada, uključujući prikupljanje informacija, postavljanje rootkitova, itd.</w:t>
      </w:r>
    </w:p>
    <w:p w14:paraId="6FA39C2A" w14:textId="77777777" w:rsidR="00D40E5C" w:rsidRPr="00D40E5C" w:rsidRDefault="00D40E5C" w:rsidP="00D40E5C">
      <w:pPr>
        <w:rPr>
          <w:lang w:val="sl-SI"/>
        </w:rPr>
      </w:pPr>
      <w:r w:rsidRPr="00D40E5C">
        <w:rPr>
          <w:b/>
          <w:bCs/>
          <w:lang w:val="sl-SI"/>
        </w:rPr>
        <w:t>Podrška za različite platforme</w:t>
      </w:r>
      <w:r w:rsidRPr="00D40E5C">
        <w:rPr>
          <w:lang w:val="sl-SI"/>
        </w:rPr>
        <w:t>: Metasploit je dizajniran za rad na različitim platformama, uključujući Windows, Linux i macOS. Takođe podržava različite arhitekture.</w:t>
      </w:r>
    </w:p>
    <w:p w14:paraId="72AAE387" w14:textId="77777777" w:rsidR="00D40E5C" w:rsidRDefault="00D40E5C" w:rsidP="00D40E5C">
      <w:pPr>
        <w:rPr>
          <w:lang w:val="sl-SI"/>
        </w:rPr>
      </w:pPr>
      <w:r w:rsidRPr="00D40E5C">
        <w:rPr>
          <w:b/>
          <w:bCs/>
          <w:lang w:val="sl-SI"/>
        </w:rPr>
        <w:t>Zajednica i zajednička baza podataka</w:t>
      </w:r>
      <w:r w:rsidRPr="00D40E5C">
        <w:rPr>
          <w:lang w:val="sl-SI"/>
        </w:rPr>
        <w:t>: Metasploit ima veliku i aktivnu zajednicu korisnika koji doprinose razvoju novih modula, exploit-a i tehnika.</w:t>
      </w:r>
    </w:p>
    <w:p w14:paraId="58B6B830" w14:textId="77777777" w:rsidR="00D40E5C" w:rsidRPr="00D40E5C" w:rsidRDefault="00D40E5C" w:rsidP="00D40E5C">
      <w:pPr>
        <w:rPr>
          <w:lang w:val="sl-SI"/>
        </w:rPr>
      </w:pPr>
    </w:p>
    <w:p w14:paraId="20E79E04" w14:textId="77777777" w:rsidR="00D40E5C" w:rsidRPr="00D40E5C" w:rsidRDefault="00D40E5C" w:rsidP="00D40E5C">
      <w:pPr>
        <w:numPr>
          <w:ilvl w:val="0"/>
          <w:numId w:val="3"/>
        </w:numPr>
        <w:rPr>
          <w:b/>
          <w:bCs/>
          <w:lang w:val="sl-SI"/>
        </w:rPr>
      </w:pPr>
      <w:r w:rsidRPr="00D40E5C">
        <w:rPr>
          <w:b/>
          <w:bCs/>
          <w:lang w:val="sl-SI"/>
        </w:rPr>
        <w:t>Koje ste sve komande koristili unutar metasploit frameworka i opišite njihivu namenu?</w:t>
      </w:r>
    </w:p>
    <w:p w14:paraId="241834BB" w14:textId="2940E3F5" w:rsidR="00D40E5C" w:rsidRPr="00D40E5C" w:rsidRDefault="00D40E5C" w:rsidP="00D40E5C">
      <w:pPr>
        <w:rPr>
          <w:lang w:val="sl-SI"/>
        </w:rPr>
      </w:pPr>
      <w:r w:rsidRPr="00D40E5C">
        <w:rPr>
          <w:lang w:val="sl-SI"/>
        </w:rPr>
        <w:t>Metasploit Framework (MSF) ima veliki broj komandi koje pružaju različite funkcionalnosti za testiranje penetracije. Evo nekoliko klasičnih i često korišćenih komandi unutar Metasploit Framework-a, zajedno sa njihovom namenom:</w:t>
      </w:r>
    </w:p>
    <w:p w14:paraId="0B3D57B5" w14:textId="3975F2F0" w:rsidR="00D40E5C" w:rsidRPr="00D40E5C" w:rsidRDefault="00D40E5C" w:rsidP="00D40E5C">
      <w:pPr>
        <w:rPr>
          <w:lang w:val="sl-SI"/>
        </w:rPr>
      </w:pPr>
      <w:r w:rsidRPr="00D40E5C">
        <w:rPr>
          <w:b/>
          <w:bCs/>
          <w:lang w:val="sl-SI"/>
        </w:rPr>
        <w:t>msfconsole</w:t>
      </w:r>
      <w:r w:rsidRPr="00D40E5C">
        <w:rPr>
          <w:lang w:val="sl-SI"/>
        </w:rPr>
        <w:t>: Ova komanda pokreće Metasploit konzolu, centralno mesto za interakciju sa svim Metasploit modulima i funkcijama.</w:t>
      </w:r>
    </w:p>
    <w:p w14:paraId="6A853999" w14:textId="7CF5BF38" w:rsidR="00D40E5C" w:rsidRPr="00D40E5C" w:rsidRDefault="00D40E5C" w:rsidP="00D40E5C">
      <w:pPr>
        <w:rPr>
          <w:lang w:val="sl-SI"/>
        </w:rPr>
      </w:pPr>
      <w:r w:rsidRPr="00D40E5C">
        <w:rPr>
          <w:b/>
          <w:bCs/>
          <w:lang w:val="sl-SI"/>
        </w:rPr>
        <w:t>db_status</w:t>
      </w:r>
      <w:r w:rsidRPr="00D40E5C">
        <w:rPr>
          <w:lang w:val="sl-SI"/>
        </w:rPr>
        <w:t>: Proverava status povezane baze podataka. MSF koristi bazu podataka za skladištenje informacija o ciljevima, ranjivostima i eksploatacijama.</w:t>
      </w:r>
    </w:p>
    <w:p w14:paraId="5023558E" w14:textId="7AB5C5F8" w:rsidR="00D40E5C" w:rsidRPr="00D40E5C" w:rsidRDefault="00D40E5C" w:rsidP="00D40E5C">
      <w:pPr>
        <w:rPr>
          <w:lang w:val="sl-SI"/>
        </w:rPr>
      </w:pPr>
      <w:r w:rsidRPr="00D40E5C">
        <w:rPr>
          <w:b/>
          <w:bCs/>
          <w:lang w:val="sl-SI"/>
        </w:rPr>
        <w:t>use [modul]</w:t>
      </w:r>
      <w:r w:rsidRPr="00D40E5C">
        <w:rPr>
          <w:lang w:val="sl-SI"/>
        </w:rPr>
        <w:t>: Omogućava odabir određenog modula. Na primer, use exploit/windows/smb/ms08_067_netapi biranje modula za eksploataciju ranjivosti MS08-067 u Windows SMB protokolu.</w:t>
      </w:r>
    </w:p>
    <w:p w14:paraId="73F9207E" w14:textId="2A78BA66" w:rsidR="00D40E5C" w:rsidRPr="00D40E5C" w:rsidRDefault="00D40E5C" w:rsidP="00D40E5C">
      <w:pPr>
        <w:rPr>
          <w:lang w:val="sl-SI"/>
        </w:rPr>
      </w:pPr>
      <w:r w:rsidRPr="00D40E5C">
        <w:rPr>
          <w:b/>
          <w:bCs/>
          <w:lang w:val="sl-SI"/>
        </w:rPr>
        <w:t>show options</w:t>
      </w:r>
      <w:r w:rsidRPr="00D40E5C">
        <w:rPr>
          <w:lang w:val="sl-SI"/>
        </w:rPr>
        <w:t>: Prikazuje opcije koje se mogu konfigurisati za odabrani modul. Nakon biranja modula, korisnik mora postaviti određene parametre, a ova komanda prikazuje dostupne opcije.</w:t>
      </w:r>
    </w:p>
    <w:p w14:paraId="08A15106" w14:textId="7493A5E8" w:rsidR="00D40E5C" w:rsidRPr="00D40E5C" w:rsidRDefault="00D40E5C" w:rsidP="00D40E5C">
      <w:pPr>
        <w:rPr>
          <w:lang w:val="sl-SI"/>
        </w:rPr>
      </w:pPr>
      <w:r w:rsidRPr="00D40E5C">
        <w:rPr>
          <w:b/>
          <w:bCs/>
          <w:lang w:val="sl-SI"/>
        </w:rPr>
        <w:lastRenderedPageBreak/>
        <w:t>set [opcija] [vrednost]</w:t>
      </w:r>
      <w:r w:rsidRPr="00D40E5C">
        <w:rPr>
          <w:lang w:val="sl-SI"/>
        </w:rPr>
        <w:t>: Postavlja vrednost određene opcije. Koristi se nakon use komande kako bi se postavile vrednosti parametara za odabrani modul.</w:t>
      </w:r>
    </w:p>
    <w:p w14:paraId="43C63B3F" w14:textId="5F50A0BA" w:rsidR="00D40E5C" w:rsidRPr="00D40E5C" w:rsidRDefault="00D40E5C" w:rsidP="00D40E5C">
      <w:pPr>
        <w:rPr>
          <w:lang w:val="sl-SI"/>
        </w:rPr>
      </w:pPr>
      <w:r w:rsidRPr="00D40E5C">
        <w:rPr>
          <w:b/>
          <w:bCs/>
          <w:lang w:val="sl-SI"/>
        </w:rPr>
        <w:t>exploit ili run</w:t>
      </w:r>
      <w:r w:rsidRPr="00D40E5C">
        <w:rPr>
          <w:lang w:val="sl-SI"/>
        </w:rPr>
        <w:t>: Pokreće eksploataciju ili napad na ciljni sistem. Ovo je poslednja komanda koja se izvršava nakon postavljanja opcija.</w:t>
      </w:r>
    </w:p>
    <w:p w14:paraId="537CE841" w14:textId="3332EBB1" w:rsidR="00D40E5C" w:rsidRPr="00D40E5C" w:rsidRDefault="00D40E5C" w:rsidP="00D40E5C">
      <w:pPr>
        <w:rPr>
          <w:lang w:val="sl-SI"/>
        </w:rPr>
      </w:pPr>
      <w:r w:rsidRPr="00D40E5C">
        <w:rPr>
          <w:b/>
          <w:bCs/>
          <w:lang w:val="sl-SI"/>
        </w:rPr>
        <w:t>sessions</w:t>
      </w:r>
      <w:r w:rsidRPr="00D40E5C">
        <w:rPr>
          <w:lang w:val="sl-SI"/>
        </w:rPr>
        <w:t>: Prikazuje aktivne sesije koje su uspostavljene sa ciljnim sistemima. Ako je eksploatacija uspešna, možete videti aktivne sesije.</w:t>
      </w:r>
    </w:p>
    <w:p w14:paraId="2A78C6E8" w14:textId="4388C343" w:rsidR="00D40E5C" w:rsidRPr="00D40E5C" w:rsidRDefault="00D40E5C" w:rsidP="00D40E5C">
      <w:pPr>
        <w:rPr>
          <w:lang w:val="sl-SI"/>
        </w:rPr>
      </w:pPr>
      <w:r w:rsidRPr="00D40E5C">
        <w:rPr>
          <w:b/>
          <w:bCs/>
          <w:lang w:val="sl-SI"/>
        </w:rPr>
        <w:t>sessions -i [ID]</w:t>
      </w:r>
      <w:r w:rsidRPr="00D40E5C">
        <w:rPr>
          <w:lang w:val="sl-SI"/>
        </w:rPr>
        <w:t>: Ulazak u određenu sesiju. Ako imate više aktivnih sesija, ova komanda omogućava prelazak u određenu sesiju koristeći njen ID.</w:t>
      </w:r>
    </w:p>
    <w:p w14:paraId="488BA1AD" w14:textId="70B7B2A2" w:rsidR="00D40E5C" w:rsidRPr="00D40E5C" w:rsidRDefault="00D40E5C" w:rsidP="00D40E5C">
      <w:pPr>
        <w:rPr>
          <w:lang w:val="sl-SI"/>
        </w:rPr>
      </w:pPr>
      <w:r w:rsidRPr="00D40E5C">
        <w:rPr>
          <w:b/>
          <w:bCs/>
          <w:lang w:val="sl-SI"/>
        </w:rPr>
        <w:t>search [izraz]</w:t>
      </w:r>
      <w:r w:rsidRPr="00D40E5C">
        <w:rPr>
          <w:lang w:val="sl-SI"/>
        </w:rPr>
        <w:t>: Pretražuje bazu podataka Metasploita za module koji odgovaraju zadatom izrazu.</w:t>
      </w:r>
    </w:p>
    <w:p w14:paraId="2FC64CAE" w14:textId="77777777" w:rsidR="00D40E5C" w:rsidRPr="00D40E5C" w:rsidRDefault="00D40E5C" w:rsidP="00D40E5C">
      <w:pPr>
        <w:rPr>
          <w:lang w:val="sl-SI"/>
        </w:rPr>
      </w:pPr>
      <w:r w:rsidRPr="00D40E5C">
        <w:rPr>
          <w:b/>
          <w:bCs/>
          <w:lang w:val="sl-SI"/>
        </w:rPr>
        <w:t>exit ili quit</w:t>
      </w:r>
      <w:r w:rsidRPr="00D40E5C">
        <w:rPr>
          <w:lang w:val="sl-SI"/>
        </w:rPr>
        <w:t>: Izlazi iz Metasploit konzole.</w:t>
      </w:r>
    </w:p>
    <w:p w14:paraId="65787917" w14:textId="77777777" w:rsidR="00D40E5C" w:rsidRPr="00D40E5C" w:rsidRDefault="00D40E5C" w:rsidP="00D40E5C">
      <w:pPr>
        <w:rPr>
          <w:lang w:val="sl-SI"/>
        </w:rPr>
      </w:pPr>
    </w:p>
    <w:p w14:paraId="59CA44F1" w14:textId="77777777" w:rsidR="00D40E5C" w:rsidRPr="00D40E5C" w:rsidRDefault="00D40E5C" w:rsidP="00D40E5C">
      <w:pPr>
        <w:numPr>
          <w:ilvl w:val="0"/>
          <w:numId w:val="3"/>
        </w:numPr>
        <w:rPr>
          <w:b/>
          <w:bCs/>
          <w:lang w:val="sl-SI"/>
        </w:rPr>
      </w:pPr>
      <w:r w:rsidRPr="00D40E5C">
        <w:rPr>
          <w:b/>
          <w:bCs/>
          <w:lang w:val="sl-SI"/>
        </w:rPr>
        <w:t>Ukratko opišite „username map script“ exploit.</w:t>
      </w:r>
    </w:p>
    <w:p w14:paraId="3FC3A65F" w14:textId="77777777" w:rsidR="00D40E5C" w:rsidRDefault="00D40E5C" w:rsidP="00D40E5C">
      <w:pPr>
        <w:rPr>
          <w:lang w:val="sl-SI"/>
        </w:rPr>
      </w:pPr>
      <w:r w:rsidRPr="00D40E5C">
        <w:rPr>
          <w:lang w:val="sl-SI"/>
        </w:rPr>
        <w:t>Ovaj modul koristi ranjivost u izvršavanju komande u Samba verziji 3.0.20 do 3.0.25rc3 kada se koristi ,,username map script,, konfiguraciona opcija. Ukoliko username sadrži posebne shell znakove moguće je izvršiti arbitrarnu komandu. Nike potrebna autentifikacija kako bi se ova ranjivost iskoristila.</w:t>
      </w:r>
    </w:p>
    <w:p w14:paraId="6D3E5274" w14:textId="77777777" w:rsidR="00D40E5C" w:rsidRPr="00D40E5C" w:rsidRDefault="00D40E5C" w:rsidP="00D40E5C">
      <w:pPr>
        <w:rPr>
          <w:lang w:val="sl-SI"/>
        </w:rPr>
      </w:pPr>
    </w:p>
    <w:p w14:paraId="4FD255AA" w14:textId="77777777" w:rsidR="00D40E5C" w:rsidRPr="00D40E5C" w:rsidRDefault="00D40E5C" w:rsidP="00D40E5C">
      <w:pPr>
        <w:numPr>
          <w:ilvl w:val="0"/>
          <w:numId w:val="3"/>
        </w:numPr>
        <w:rPr>
          <w:b/>
          <w:bCs/>
          <w:lang w:val="sl-SI"/>
        </w:rPr>
      </w:pPr>
      <w:r w:rsidRPr="00D40E5C">
        <w:rPr>
          <w:b/>
          <w:bCs/>
          <w:lang w:val="sl-SI"/>
        </w:rPr>
        <w:t>Šta vam je omogućio ovaj exploit?</w:t>
      </w:r>
    </w:p>
    <w:p w14:paraId="532D3BB7" w14:textId="77777777" w:rsidR="00D40E5C" w:rsidRPr="00D40E5C" w:rsidRDefault="00D40E5C" w:rsidP="00D40E5C">
      <w:pPr>
        <w:rPr>
          <w:lang w:val="sl-SI"/>
        </w:rPr>
      </w:pPr>
      <w:r w:rsidRPr="00D40E5C">
        <w:rPr>
          <w:lang w:val="sl-SI"/>
        </w:rPr>
        <w:t>SQL injection, CMD izvršavanje, RFI i LFI.</w:t>
      </w:r>
    </w:p>
    <w:p w14:paraId="00CA8218" w14:textId="77777777" w:rsidR="00D40E5C" w:rsidRDefault="00D40E5C"/>
    <w:sectPr w:rsidR="00D40E5C" w:rsidSect="008868C8">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092B84"/>
    <w:multiLevelType w:val="multilevel"/>
    <w:tmpl w:val="CF092B84"/>
    <w:lvl w:ilvl="0">
      <w:numFmt w:val="bullet"/>
      <w:lvlText w:val="●"/>
      <w:lvlJc w:val="left"/>
      <w:pPr>
        <w:ind w:left="1540" w:hanging="694"/>
      </w:pPr>
      <w:rPr>
        <w:rFonts w:ascii="Arial MT" w:eastAsia="Arial MT" w:hAnsi="Arial MT" w:cs="Arial MT" w:hint="default"/>
        <w:w w:val="60"/>
        <w:sz w:val="24"/>
        <w:szCs w:val="24"/>
        <w:lang w:val="sl-SI" w:eastAsia="en-US" w:bidi="ar-SA"/>
      </w:rPr>
    </w:lvl>
    <w:lvl w:ilvl="1">
      <w:numFmt w:val="bullet"/>
      <w:lvlText w:val="•"/>
      <w:lvlJc w:val="left"/>
      <w:pPr>
        <w:ind w:left="2312" w:hanging="694"/>
      </w:pPr>
      <w:rPr>
        <w:lang w:val="sl-SI" w:eastAsia="en-US" w:bidi="ar-SA"/>
      </w:rPr>
    </w:lvl>
    <w:lvl w:ilvl="2">
      <w:numFmt w:val="bullet"/>
      <w:lvlText w:val="•"/>
      <w:lvlJc w:val="left"/>
      <w:pPr>
        <w:ind w:left="3084" w:hanging="694"/>
      </w:pPr>
      <w:rPr>
        <w:lang w:val="sl-SI" w:eastAsia="en-US" w:bidi="ar-SA"/>
      </w:rPr>
    </w:lvl>
    <w:lvl w:ilvl="3">
      <w:numFmt w:val="bullet"/>
      <w:lvlText w:val="•"/>
      <w:lvlJc w:val="left"/>
      <w:pPr>
        <w:ind w:left="3856" w:hanging="694"/>
      </w:pPr>
      <w:rPr>
        <w:lang w:val="sl-SI" w:eastAsia="en-US" w:bidi="ar-SA"/>
      </w:rPr>
    </w:lvl>
    <w:lvl w:ilvl="4">
      <w:numFmt w:val="bullet"/>
      <w:lvlText w:val="•"/>
      <w:lvlJc w:val="left"/>
      <w:pPr>
        <w:ind w:left="4628" w:hanging="694"/>
      </w:pPr>
      <w:rPr>
        <w:lang w:val="sl-SI" w:eastAsia="en-US" w:bidi="ar-SA"/>
      </w:rPr>
    </w:lvl>
    <w:lvl w:ilvl="5">
      <w:numFmt w:val="bullet"/>
      <w:lvlText w:val="•"/>
      <w:lvlJc w:val="left"/>
      <w:pPr>
        <w:ind w:left="5400" w:hanging="694"/>
      </w:pPr>
      <w:rPr>
        <w:lang w:val="sl-SI" w:eastAsia="en-US" w:bidi="ar-SA"/>
      </w:rPr>
    </w:lvl>
    <w:lvl w:ilvl="6">
      <w:numFmt w:val="bullet"/>
      <w:lvlText w:val="•"/>
      <w:lvlJc w:val="left"/>
      <w:pPr>
        <w:ind w:left="6172" w:hanging="694"/>
      </w:pPr>
      <w:rPr>
        <w:lang w:val="sl-SI" w:eastAsia="en-US" w:bidi="ar-SA"/>
      </w:rPr>
    </w:lvl>
    <w:lvl w:ilvl="7">
      <w:numFmt w:val="bullet"/>
      <w:lvlText w:val="•"/>
      <w:lvlJc w:val="left"/>
      <w:pPr>
        <w:ind w:left="6944" w:hanging="694"/>
      </w:pPr>
      <w:rPr>
        <w:lang w:val="sl-SI" w:eastAsia="en-US" w:bidi="ar-SA"/>
      </w:rPr>
    </w:lvl>
    <w:lvl w:ilvl="8">
      <w:numFmt w:val="bullet"/>
      <w:lvlText w:val="•"/>
      <w:lvlJc w:val="left"/>
      <w:pPr>
        <w:ind w:left="7716" w:hanging="694"/>
      </w:pPr>
      <w:rPr>
        <w:lang w:val="sl-SI" w:eastAsia="en-US" w:bidi="ar-SA"/>
      </w:rPr>
    </w:lvl>
  </w:abstractNum>
  <w:abstractNum w:abstractNumId="1" w15:restartNumberingAfterBreak="0">
    <w:nsid w:val="0053208E"/>
    <w:multiLevelType w:val="multilevel"/>
    <w:tmpl w:val="0053208E"/>
    <w:lvl w:ilvl="0">
      <w:start w:val="1"/>
      <w:numFmt w:val="decimal"/>
      <w:lvlText w:val="%1."/>
      <w:lvlJc w:val="left"/>
      <w:pPr>
        <w:ind w:left="886" w:hanging="427"/>
      </w:pPr>
      <w:rPr>
        <w:rFonts w:ascii="Arial MT" w:eastAsia="Arial MT" w:hAnsi="Arial MT" w:cs="Arial MT" w:hint="default"/>
        <w:w w:val="100"/>
        <w:sz w:val="24"/>
        <w:szCs w:val="24"/>
        <w:lang w:val="sl-SI" w:eastAsia="en-US" w:bidi="ar-SA"/>
      </w:rPr>
    </w:lvl>
    <w:lvl w:ilvl="1">
      <w:numFmt w:val="bullet"/>
      <w:lvlText w:val="•"/>
      <w:lvlJc w:val="left"/>
      <w:pPr>
        <w:ind w:left="1718" w:hanging="427"/>
      </w:pPr>
      <w:rPr>
        <w:lang w:val="sl-SI" w:eastAsia="en-US" w:bidi="ar-SA"/>
      </w:rPr>
    </w:lvl>
    <w:lvl w:ilvl="2">
      <w:numFmt w:val="bullet"/>
      <w:lvlText w:val="•"/>
      <w:lvlJc w:val="left"/>
      <w:pPr>
        <w:ind w:left="2556" w:hanging="427"/>
      </w:pPr>
      <w:rPr>
        <w:lang w:val="sl-SI" w:eastAsia="en-US" w:bidi="ar-SA"/>
      </w:rPr>
    </w:lvl>
    <w:lvl w:ilvl="3">
      <w:numFmt w:val="bullet"/>
      <w:lvlText w:val="•"/>
      <w:lvlJc w:val="left"/>
      <w:pPr>
        <w:ind w:left="3394" w:hanging="427"/>
      </w:pPr>
      <w:rPr>
        <w:lang w:val="sl-SI" w:eastAsia="en-US" w:bidi="ar-SA"/>
      </w:rPr>
    </w:lvl>
    <w:lvl w:ilvl="4">
      <w:numFmt w:val="bullet"/>
      <w:lvlText w:val="•"/>
      <w:lvlJc w:val="left"/>
      <w:pPr>
        <w:ind w:left="4232" w:hanging="427"/>
      </w:pPr>
      <w:rPr>
        <w:lang w:val="sl-SI" w:eastAsia="en-US" w:bidi="ar-SA"/>
      </w:rPr>
    </w:lvl>
    <w:lvl w:ilvl="5">
      <w:numFmt w:val="bullet"/>
      <w:lvlText w:val="•"/>
      <w:lvlJc w:val="left"/>
      <w:pPr>
        <w:ind w:left="5070" w:hanging="427"/>
      </w:pPr>
      <w:rPr>
        <w:lang w:val="sl-SI" w:eastAsia="en-US" w:bidi="ar-SA"/>
      </w:rPr>
    </w:lvl>
    <w:lvl w:ilvl="6">
      <w:numFmt w:val="bullet"/>
      <w:lvlText w:val="•"/>
      <w:lvlJc w:val="left"/>
      <w:pPr>
        <w:ind w:left="5908" w:hanging="427"/>
      </w:pPr>
      <w:rPr>
        <w:lang w:val="sl-SI" w:eastAsia="en-US" w:bidi="ar-SA"/>
      </w:rPr>
    </w:lvl>
    <w:lvl w:ilvl="7">
      <w:numFmt w:val="bullet"/>
      <w:lvlText w:val="•"/>
      <w:lvlJc w:val="left"/>
      <w:pPr>
        <w:ind w:left="6746" w:hanging="427"/>
      </w:pPr>
      <w:rPr>
        <w:lang w:val="sl-SI" w:eastAsia="en-US" w:bidi="ar-SA"/>
      </w:rPr>
    </w:lvl>
    <w:lvl w:ilvl="8">
      <w:numFmt w:val="bullet"/>
      <w:lvlText w:val="•"/>
      <w:lvlJc w:val="left"/>
      <w:pPr>
        <w:ind w:left="7584" w:hanging="427"/>
      </w:pPr>
      <w:rPr>
        <w:lang w:val="sl-SI" w:eastAsia="en-US" w:bidi="ar-SA"/>
      </w:rPr>
    </w:lvl>
  </w:abstractNum>
  <w:abstractNum w:abstractNumId="2" w15:restartNumberingAfterBreak="0">
    <w:nsid w:val="59ADCABA"/>
    <w:multiLevelType w:val="multilevel"/>
    <w:tmpl w:val="59ADCABA"/>
    <w:lvl w:ilvl="0">
      <w:start w:val="1"/>
      <w:numFmt w:val="decimal"/>
      <w:lvlText w:val="%1."/>
      <w:lvlJc w:val="left"/>
      <w:pPr>
        <w:ind w:left="1153" w:hanging="694"/>
      </w:pPr>
      <w:rPr>
        <w:rFonts w:ascii="Times New Roman" w:eastAsia="Arial" w:hAnsi="Times New Roman" w:cs="Times New Roman" w:hint="default"/>
        <w:b/>
        <w:bCs/>
        <w:w w:val="100"/>
        <w:sz w:val="24"/>
        <w:szCs w:val="24"/>
        <w:lang w:val="sl-SI" w:eastAsia="en-US" w:bidi="ar-SA"/>
      </w:rPr>
    </w:lvl>
    <w:lvl w:ilvl="1">
      <w:numFmt w:val="bullet"/>
      <w:lvlText w:val="•"/>
      <w:lvlJc w:val="left"/>
      <w:pPr>
        <w:ind w:left="1970" w:hanging="694"/>
      </w:pPr>
      <w:rPr>
        <w:lang w:val="sl-SI" w:eastAsia="en-US" w:bidi="ar-SA"/>
      </w:rPr>
    </w:lvl>
    <w:lvl w:ilvl="2">
      <w:numFmt w:val="bullet"/>
      <w:lvlText w:val="•"/>
      <w:lvlJc w:val="left"/>
      <w:pPr>
        <w:ind w:left="2780" w:hanging="694"/>
      </w:pPr>
      <w:rPr>
        <w:lang w:val="sl-SI" w:eastAsia="en-US" w:bidi="ar-SA"/>
      </w:rPr>
    </w:lvl>
    <w:lvl w:ilvl="3">
      <w:numFmt w:val="bullet"/>
      <w:lvlText w:val="•"/>
      <w:lvlJc w:val="left"/>
      <w:pPr>
        <w:ind w:left="3590" w:hanging="694"/>
      </w:pPr>
      <w:rPr>
        <w:lang w:val="sl-SI" w:eastAsia="en-US" w:bidi="ar-SA"/>
      </w:rPr>
    </w:lvl>
    <w:lvl w:ilvl="4">
      <w:numFmt w:val="bullet"/>
      <w:lvlText w:val="•"/>
      <w:lvlJc w:val="left"/>
      <w:pPr>
        <w:ind w:left="4400" w:hanging="694"/>
      </w:pPr>
      <w:rPr>
        <w:lang w:val="sl-SI" w:eastAsia="en-US" w:bidi="ar-SA"/>
      </w:rPr>
    </w:lvl>
    <w:lvl w:ilvl="5">
      <w:numFmt w:val="bullet"/>
      <w:lvlText w:val="•"/>
      <w:lvlJc w:val="left"/>
      <w:pPr>
        <w:ind w:left="5210" w:hanging="694"/>
      </w:pPr>
      <w:rPr>
        <w:lang w:val="sl-SI" w:eastAsia="en-US" w:bidi="ar-SA"/>
      </w:rPr>
    </w:lvl>
    <w:lvl w:ilvl="6">
      <w:numFmt w:val="bullet"/>
      <w:lvlText w:val="•"/>
      <w:lvlJc w:val="left"/>
      <w:pPr>
        <w:ind w:left="6020" w:hanging="694"/>
      </w:pPr>
      <w:rPr>
        <w:lang w:val="sl-SI" w:eastAsia="en-US" w:bidi="ar-SA"/>
      </w:rPr>
    </w:lvl>
    <w:lvl w:ilvl="7">
      <w:numFmt w:val="bullet"/>
      <w:lvlText w:val="•"/>
      <w:lvlJc w:val="left"/>
      <w:pPr>
        <w:ind w:left="6830" w:hanging="694"/>
      </w:pPr>
      <w:rPr>
        <w:lang w:val="sl-SI" w:eastAsia="en-US" w:bidi="ar-SA"/>
      </w:rPr>
    </w:lvl>
    <w:lvl w:ilvl="8">
      <w:numFmt w:val="bullet"/>
      <w:lvlText w:val="•"/>
      <w:lvlJc w:val="left"/>
      <w:pPr>
        <w:ind w:left="7640" w:hanging="694"/>
      </w:pPr>
      <w:rPr>
        <w:lang w:val="sl-SI" w:eastAsia="en-US" w:bidi="ar-SA"/>
      </w:rPr>
    </w:lvl>
  </w:abstractNum>
  <w:num w:numId="1" w16cid:durableId="1188521081">
    <w:abstractNumId w:val="1"/>
    <w:lvlOverride w:ilvl="0">
      <w:startOverride w:val="1"/>
    </w:lvlOverride>
    <w:lvlOverride w:ilvl="1"/>
    <w:lvlOverride w:ilvl="2"/>
    <w:lvlOverride w:ilvl="3"/>
    <w:lvlOverride w:ilvl="4"/>
    <w:lvlOverride w:ilvl="5"/>
    <w:lvlOverride w:ilvl="6"/>
    <w:lvlOverride w:ilvl="7"/>
    <w:lvlOverride w:ilvl="8"/>
  </w:num>
  <w:num w:numId="2" w16cid:durableId="1871911421">
    <w:abstractNumId w:val="0"/>
  </w:num>
  <w:num w:numId="3" w16cid:durableId="2121535147">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98"/>
    <w:rsid w:val="000D4200"/>
    <w:rsid w:val="004B6B09"/>
    <w:rsid w:val="005321EE"/>
    <w:rsid w:val="008868C8"/>
    <w:rsid w:val="00B84B98"/>
    <w:rsid w:val="00BE0D13"/>
    <w:rsid w:val="00D40E5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DB1F5"/>
  <w15:chartTrackingRefBased/>
  <w15:docId w15:val="{C0F4C8D0-19C7-4AA0-B938-21E89ECF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E5C"/>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161424">
      <w:bodyDiv w:val="1"/>
      <w:marLeft w:val="0"/>
      <w:marRight w:val="0"/>
      <w:marTop w:val="0"/>
      <w:marBottom w:val="0"/>
      <w:divBdr>
        <w:top w:val="none" w:sz="0" w:space="0" w:color="auto"/>
        <w:left w:val="none" w:sz="0" w:space="0" w:color="auto"/>
        <w:bottom w:val="none" w:sz="0" w:space="0" w:color="auto"/>
        <w:right w:val="none" w:sz="0" w:space="0" w:color="auto"/>
      </w:divBdr>
    </w:div>
    <w:div w:id="1745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Đorđe Obradović - 2019340318</dc:creator>
  <cp:keywords/>
  <dc:description/>
  <cp:lastModifiedBy>Jovan Pavkovic</cp:lastModifiedBy>
  <cp:revision>3</cp:revision>
  <dcterms:created xsi:type="dcterms:W3CDTF">2024-01-26T17:42:00Z</dcterms:created>
  <dcterms:modified xsi:type="dcterms:W3CDTF">2025-01-04T13:31:00Z</dcterms:modified>
</cp:coreProperties>
</file>